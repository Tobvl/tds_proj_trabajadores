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41CD" w14:textId="77777777" w:rsidR="00E80631" w:rsidRPr="000A4216" w:rsidRDefault="00000000">
      <w:pPr>
        <w:pStyle w:val="Ttulo1"/>
        <w:rPr>
          <w:rFonts w:cstheme="majorHAnsi"/>
          <w:lang w:val="es-ES"/>
        </w:rPr>
      </w:pPr>
      <w:r w:rsidRPr="000A4216">
        <w:rPr>
          <w:rFonts w:cstheme="majorHAnsi"/>
          <w:lang w:val="es-ES"/>
        </w:rPr>
        <w:t>Manual de Usuario</w:t>
      </w:r>
    </w:p>
    <w:p w14:paraId="004E1F22" w14:textId="77777777" w:rsidR="00E80631" w:rsidRPr="000A4216" w:rsidRDefault="00000000">
      <w:pPr>
        <w:pStyle w:val="Ttulo2"/>
        <w:rPr>
          <w:rFonts w:cstheme="majorHAnsi"/>
          <w:lang w:val="es-ES"/>
        </w:rPr>
      </w:pPr>
      <w:r w:rsidRPr="000A4216">
        <w:rPr>
          <w:rFonts w:cstheme="majorHAnsi"/>
          <w:lang w:val="es-ES"/>
        </w:rPr>
        <w:t>Introducción</w:t>
      </w:r>
    </w:p>
    <w:p w14:paraId="500CFDAB" w14:textId="73566D23" w:rsidR="00E80631" w:rsidRPr="000A4216" w:rsidRDefault="00000000">
      <w:pPr>
        <w:rPr>
          <w:rFonts w:asciiTheme="majorHAnsi" w:hAnsiTheme="majorHAnsi" w:cstheme="majorHAnsi"/>
          <w:lang w:val="es-ES"/>
        </w:rPr>
      </w:pPr>
      <w:r w:rsidRPr="000A4216">
        <w:rPr>
          <w:rFonts w:asciiTheme="majorHAnsi" w:hAnsiTheme="majorHAnsi" w:cstheme="majorHAnsi"/>
          <w:lang w:val="es-ES"/>
        </w:rPr>
        <w:t xml:space="preserve">El sistema "Correo de Yury" está diseñado para manejar la nómina de trabajadores de manera eficiente y segura. A continuación, se describe cómo </w:t>
      </w:r>
      <w:r w:rsidR="004A625F">
        <w:rPr>
          <w:rFonts w:asciiTheme="majorHAnsi" w:hAnsiTheme="majorHAnsi" w:cstheme="majorHAnsi"/>
          <w:lang w:val="es-ES"/>
        </w:rPr>
        <w:t>instalar el sistema dentro de su entorno para poder ejecutarlo correctamente</w:t>
      </w:r>
      <w:r w:rsidRPr="000A4216">
        <w:rPr>
          <w:rFonts w:asciiTheme="majorHAnsi" w:hAnsiTheme="majorHAnsi" w:cstheme="majorHAnsi"/>
          <w:lang w:val="es-ES"/>
        </w:rPr>
        <w:t>.</w:t>
      </w:r>
    </w:p>
    <w:p w14:paraId="6D18E195" w14:textId="77777777" w:rsidR="004A625F" w:rsidRPr="004A625F" w:rsidRDefault="004A625F" w:rsidP="004A625F">
      <w:pPr>
        <w:pStyle w:val="Ttulo2"/>
        <w:rPr>
          <w:lang w:val="es-ES"/>
        </w:rPr>
      </w:pPr>
      <w:bookmarkStart w:id="0" w:name="_Hlk170750163"/>
      <w:r w:rsidRPr="004A625F">
        <w:rPr>
          <w:lang w:val="es-ES"/>
        </w:rPr>
        <w:t>Requisitos</w:t>
      </w:r>
    </w:p>
    <w:p w14:paraId="6E92F8C1" w14:textId="77777777" w:rsidR="004A625F" w:rsidRPr="004A625F" w:rsidRDefault="004A625F" w:rsidP="004A625F">
      <w:pPr>
        <w:pStyle w:val="Ttulo2"/>
        <w:numPr>
          <w:ilvl w:val="0"/>
          <w:numId w:val="13"/>
        </w:numPr>
        <w:rPr>
          <w:lang w:val="es-ES"/>
        </w:rPr>
      </w:pPr>
      <w:hyperlink r:id="rId6" w:history="1">
        <w:r w:rsidRPr="004A625F">
          <w:rPr>
            <w:rStyle w:val="Hipervnculo"/>
            <w:lang w:val="es-ES"/>
          </w:rPr>
          <w:t>Python 3.8+</w:t>
        </w:r>
      </w:hyperlink>
    </w:p>
    <w:p w14:paraId="175DE60C" w14:textId="77777777" w:rsidR="004A625F" w:rsidRPr="004A625F" w:rsidRDefault="004A625F" w:rsidP="004A625F">
      <w:pPr>
        <w:pStyle w:val="Ttulo2"/>
        <w:numPr>
          <w:ilvl w:val="0"/>
          <w:numId w:val="13"/>
        </w:numPr>
        <w:rPr>
          <w:lang w:val="es-ES"/>
        </w:rPr>
      </w:pPr>
      <w:hyperlink r:id="rId7" w:history="1">
        <w:r w:rsidRPr="004A625F">
          <w:rPr>
            <w:rStyle w:val="Hipervnculo"/>
            <w:lang w:val="es-ES"/>
          </w:rPr>
          <w:t>Docker compose</w:t>
        </w:r>
      </w:hyperlink>
    </w:p>
    <w:p w14:paraId="084F1D6D" w14:textId="77777777" w:rsidR="004A625F" w:rsidRPr="004A625F" w:rsidRDefault="004A625F" w:rsidP="004A625F">
      <w:pPr>
        <w:pStyle w:val="Ttulo2"/>
        <w:numPr>
          <w:ilvl w:val="0"/>
          <w:numId w:val="13"/>
        </w:numPr>
        <w:rPr>
          <w:lang w:val="es-ES"/>
        </w:rPr>
      </w:pPr>
      <w:hyperlink r:id="rId8" w:history="1">
        <w:r w:rsidRPr="004A625F">
          <w:rPr>
            <w:rStyle w:val="Hipervnculo"/>
            <w:lang w:val="es-ES"/>
          </w:rPr>
          <w:t>Git</w:t>
        </w:r>
      </w:hyperlink>
    </w:p>
    <w:p w14:paraId="5E288183" w14:textId="77777777" w:rsidR="004A625F" w:rsidRPr="004A625F" w:rsidRDefault="004A625F" w:rsidP="004A625F">
      <w:pPr>
        <w:pStyle w:val="Ttulo2"/>
        <w:numPr>
          <w:ilvl w:val="0"/>
          <w:numId w:val="13"/>
        </w:numPr>
        <w:rPr>
          <w:lang w:val="es-ES"/>
        </w:rPr>
      </w:pPr>
      <w:r w:rsidRPr="004A625F">
        <w:rPr>
          <w:lang w:val="es-ES"/>
        </w:rPr>
        <w:t>Docker Engine (o Docker Desktop) se debe tener instalado y corriendo en el sistema</w:t>
      </w:r>
    </w:p>
    <w:p w14:paraId="648D9BB1" w14:textId="77777777" w:rsidR="004A625F" w:rsidRPr="004A625F" w:rsidRDefault="004A625F" w:rsidP="004A625F">
      <w:pPr>
        <w:pStyle w:val="Ttulo2"/>
      </w:pPr>
    </w:p>
    <w:p w14:paraId="25E95F0B" w14:textId="279AC89E" w:rsidR="004A625F" w:rsidRDefault="00000000" w:rsidP="004A625F">
      <w:pPr>
        <w:pStyle w:val="Ttulo2"/>
        <w:rPr>
          <w:rFonts w:cstheme="majorHAnsi"/>
        </w:rPr>
      </w:pPr>
      <w:r w:rsidRPr="000A4216">
        <w:rPr>
          <w:rFonts w:cstheme="majorHAnsi"/>
        </w:rPr>
        <w:t>Instalación</w:t>
      </w:r>
    </w:p>
    <w:p w14:paraId="76F646F6" w14:textId="77777777" w:rsidR="004A625F" w:rsidRPr="004A625F" w:rsidRDefault="004A625F" w:rsidP="004A625F"/>
    <w:p w14:paraId="65D3DD11" w14:textId="6B25B131" w:rsidR="004A625F" w:rsidRDefault="004A625F" w:rsidP="004A625F">
      <w:pPr>
        <w:pStyle w:val="Listaconnmeros"/>
      </w:pPr>
      <w:r>
        <w:t>Clonar el repositorio</w:t>
      </w:r>
    </w:p>
    <w:p w14:paraId="47016D1B" w14:textId="1A04A19B" w:rsidR="004A625F" w:rsidRDefault="004A625F" w:rsidP="004A6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s-ES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625F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s-ES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clone </w:t>
      </w:r>
      <w:hyperlink r:id="rId9" w:history="1">
        <w:r w:rsidRPr="004A625F">
          <w:rPr>
            <w:rStyle w:val="Hipervnculo"/>
            <w:rFonts w:ascii="Courier New" w:eastAsia="Times New Roman" w:hAnsi="Courier New" w:cs="Courier New"/>
            <w:sz w:val="20"/>
            <w:szCs w:val="20"/>
            <w:bdr w:val="none" w:sz="0" w:space="0" w:color="auto" w:frame="1"/>
            <w:lang w:val="es-ES" w:eastAsia="es-E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https://github.com/Tobvl/tds_proj_trabajadores.git</w:t>
        </w:r>
      </w:hyperlink>
    </w:p>
    <w:p w14:paraId="78C614B1" w14:textId="77777777" w:rsidR="004A625F" w:rsidRDefault="004A625F" w:rsidP="004A6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s-ES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4C5126" w14:textId="68FAE80E" w:rsidR="004A625F" w:rsidRPr="004A625F" w:rsidRDefault="004A625F" w:rsidP="004A625F">
      <w:pPr>
        <w:pStyle w:val="Listaconnmeros"/>
        <w:rPr>
          <w:bdr w:val="none" w:sz="0" w:space="0" w:color="auto" w:frame="1"/>
          <w:lang w:val="es-ES" w:eastAsia="es-ES"/>
        </w:rPr>
      </w:pPr>
      <w:r>
        <w:rPr>
          <w:bdr w:val="none" w:sz="0" w:space="0" w:color="auto" w:frame="1"/>
          <w:lang w:val="es-ES" w:eastAsia="es-ES"/>
        </w:rPr>
        <w:t>Ingresar al directorio del proyecto</w:t>
      </w:r>
    </w:p>
    <w:p w14:paraId="5D396693" w14:textId="77777777" w:rsidR="004A625F" w:rsidRDefault="004A625F" w:rsidP="004A6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s-ES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s-ES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 tds_proj_trabajadores</w:t>
      </w:r>
    </w:p>
    <w:p w14:paraId="7E210484" w14:textId="77777777" w:rsidR="004A625F" w:rsidRDefault="004A625F" w:rsidP="004A6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s-ES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B74A77" w14:textId="609D7007" w:rsidR="004A625F" w:rsidRPr="004A625F" w:rsidRDefault="004A625F" w:rsidP="004A625F">
      <w:pPr>
        <w:pStyle w:val="Listaconnmeros"/>
        <w:rPr>
          <w:bdr w:val="none" w:sz="0" w:space="0" w:color="auto" w:frame="1"/>
          <w:lang w:val="es-ES" w:eastAsia="es-ES"/>
        </w:rPr>
      </w:pPr>
      <w:r>
        <w:rPr>
          <w:bdr w:val="none" w:sz="0" w:space="0" w:color="auto" w:frame="1"/>
          <w:lang w:val="es-ES" w:eastAsia="es-ES"/>
        </w:rPr>
        <w:t>Instalar dependencias del proyecto</w:t>
      </w:r>
    </w:p>
    <w:p w14:paraId="0F518042" w14:textId="77777777" w:rsidR="004A625F" w:rsidRDefault="004A625F" w:rsidP="004A6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s-ES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s-ES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pip install -r requerimientos.txt</w:t>
      </w:r>
    </w:p>
    <w:p w14:paraId="44B22D55" w14:textId="77777777" w:rsidR="004A625F" w:rsidRDefault="004A625F" w:rsidP="004A6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s-ES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81E90E" w14:textId="268A3D60" w:rsidR="004A625F" w:rsidRPr="004A625F" w:rsidRDefault="004A625F" w:rsidP="004A625F">
      <w:pPr>
        <w:pStyle w:val="Listaconnmeros"/>
        <w:rPr>
          <w:bdr w:val="none" w:sz="0" w:space="0" w:color="auto" w:frame="1"/>
          <w:lang w:val="es-ES" w:eastAsia="es-ES"/>
        </w:rPr>
      </w:pPr>
      <w:r>
        <w:rPr>
          <w:bdr w:val="none" w:sz="0" w:space="0" w:color="auto" w:frame="1"/>
          <w:lang w:val="es-ES" w:eastAsia="es-ES"/>
        </w:rPr>
        <w:t>Iniciar base de datos</w:t>
      </w:r>
    </w:p>
    <w:p w14:paraId="6366E4BB" w14:textId="77777777" w:rsidR="004A625F" w:rsidRDefault="004A625F" w:rsidP="004A6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s-ES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s-ES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compose up -d</w:t>
      </w:r>
    </w:p>
    <w:p w14:paraId="7D61C980" w14:textId="77777777" w:rsidR="004A625F" w:rsidRDefault="004A625F" w:rsidP="004A6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s-ES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7C1F19" w14:textId="143A1AB9" w:rsidR="004A625F" w:rsidRPr="004A625F" w:rsidRDefault="004A625F" w:rsidP="004A625F">
      <w:pPr>
        <w:pStyle w:val="Listaconnmeros"/>
        <w:rPr>
          <w:bdr w:val="none" w:sz="0" w:space="0" w:color="auto" w:frame="1"/>
          <w:lang w:val="es-ES" w:eastAsia="es-ES"/>
        </w:rPr>
      </w:pPr>
      <w:r>
        <w:rPr>
          <w:bdr w:val="none" w:sz="0" w:space="0" w:color="auto" w:frame="1"/>
          <w:lang w:val="es-ES" w:eastAsia="es-ES"/>
        </w:rPr>
        <w:t>Ejecutar el programa principal</w:t>
      </w:r>
    </w:p>
    <w:p w14:paraId="53C1D5A0" w14:textId="2FD93468" w:rsidR="004A625F" w:rsidRPr="000A4216" w:rsidRDefault="004A625F" w:rsidP="004A6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val="es-ES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main.py</w:t>
      </w:r>
    </w:p>
    <w:bookmarkEnd w:id="0"/>
    <w:p w14:paraId="2F25A566" w14:textId="18D8015F" w:rsidR="00E80631" w:rsidRPr="000A4216" w:rsidRDefault="00E80631">
      <w:pPr>
        <w:pStyle w:val="CodeStyle"/>
        <w:rPr>
          <w:rFonts w:asciiTheme="majorHAnsi" w:hAnsiTheme="majorHAnsi" w:cstheme="majorHAnsi"/>
        </w:rPr>
      </w:pPr>
    </w:p>
    <w:sectPr w:rsidR="00E80631" w:rsidRPr="000A42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85CE9E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6D0BAD"/>
    <w:multiLevelType w:val="multilevel"/>
    <w:tmpl w:val="1A70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059768">
    <w:abstractNumId w:val="8"/>
  </w:num>
  <w:num w:numId="2" w16cid:durableId="488059821">
    <w:abstractNumId w:val="6"/>
  </w:num>
  <w:num w:numId="3" w16cid:durableId="337931469">
    <w:abstractNumId w:val="5"/>
  </w:num>
  <w:num w:numId="4" w16cid:durableId="1114858869">
    <w:abstractNumId w:val="4"/>
  </w:num>
  <w:num w:numId="5" w16cid:durableId="1192496819">
    <w:abstractNumId w:val="7"/>
  </w:num>
  <w:num w:numId="6" w16cid:durableId="1710716391">
    <w:abstractNumId w:val="3"/>
  </w:num>
  <w:num w:numId="7" w16cid:durableId="2147039594">
    <w:abstractNumId w:val="2"/>
  </w:num>
  <w:num w:numId="8" w16cid:durableId="1465852806">
    <w:abstractNumId w:val="1"/>
  </w:num>
  <w:num w:numId="9" w16cid:durableId="1572931002">
    <w:abstractNumId w:val="0"/>
  </w:num>
  <w:num w:numId="10" w16cid:durableId="834951059">
    <w:abstractNumId w:val="7"/>
  </w:num>
  <w:num w:numId="11" w16cid:durableId="1711759485">
    <w:abstractNumId w:val="7"/>
  </w:num>
  <w:num w:numId="12" w16cid:durableId="716199686">
    <w:abstractNumId w:val="7"/>
  </w:num>
  <w:num w:numId="13" w16cid:durableId="3587447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4216"/>
    <w:rsid w:val="0015074B"/>
    <w:rsid w:val="0029639D"/>
    <w:rsid w:val="00326F90"/>
    <w:rsid w:val="004A625F"/>
    <w:rsid w:val="007C6A18"/>
    <w:rsid w:val="00AA1D8D"/>
    <w:rsid w:val="00B47730"/>
    <w:rsid w:val="00C77F13"/>
    <w:rsid w:val="00CB0664"/>
    <w:rsid w:val="00D45951"/>
    <w:rsid w:val="00D5632A"/>
    <w:rsid w:val="00E806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B02C8D"/>
  <w14:defaultImageDpi w14:val="300"/>
  <w15:docId w15:val="{A41A8668-A43B-44DB-80FD-306E0EEF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25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Style">
    <w:name w:val="CodeStyle"/>
    <w:rPr>
      <w:rFonts w:ascii="Courier New" w:hAnsi="Courier New"/>
      <w:sz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6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625F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A625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A625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62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docker.com/engine/instal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obvl/tds_proj_trabajador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CRISTOBAL SEBASTIAN ANGEL SANCHEZ DIAZ</cp:lastModifiedBy>
  <cp:revision>2</cp:revision>
  <dcterms:created xsi:type="dcterms:W3CDTF">2024-07-01T23:08:00Z</dcterms:created>
  <dcterms:modified xsi:type="dcterms:W3CDTF">2024-07-01T23:08:00Z</dcterms:modified>
  <cp:category/>
</cp:coreProperties>
</file>